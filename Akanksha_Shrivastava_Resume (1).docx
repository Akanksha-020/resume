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6524" w:rsidRDefault="00000000">
      <w:pPr>
        <w:pStyle w:val="Title"/>
      </w:pPr>
      <w:r>
        <w:t>AKANKSHA SHRIVASTAVA</w:t>
      </w:r>
    </w:p>
    <w:p w:rsidR="00B66524" w:rsidRDefault="00000000">
      <w:r>
        <w:t>📞 9528176664 | 📧 shriakanksha02@gmail.com</w:t>
      </w:r>
    </w:p>
    <w:p w:rsidR="00B66524" w:rsidRDefault="00000000">
      <w:pPr>
        <w:pStyle w:val="Heading1"/>
      </w:pPr>
      <w:r>
        <w:t>EDUCATION</w:t>
      </w:r>
    </w:p>
    <w:p w:rsidR="00B66524" w:rsidRDefault="00000000">
      <w:r>
        <w:t>Bachelor of Technology, Vellore Institute of Technology</w:t>
      </w:r>
      <w:r>
        <w:br/>
        <w:t>08/2024 – 09/2027, Bhopal</w:t>
      </w:r>
      <w:r>
        <w:br/>
        <w:t>Specialization: Artificial Intelligence and Machine Learning</w:t>
      </w:r>
      <w:r>
        <w:br/>
        <w:t>CGPA: 8.</w:t>
      </w:r>
      <w:r w:rsidR="00211EB0">
        <w:t>91</w:t>
      </w:r>
    </w:p>
    <w:p w:rsidR="00B66524" w:rsidRDefault="00000000">
      <w:r>
        <w:t>Class 12th, Hanuman Prasad Dhanuka Vrindavan</w:t>
      </w:r>
      <w:r>
        <w:br/>
        <w:t>04/2022 – 04/2023</w:t>
      </w:r>
    </w:p>
    <w:p w:rsidR="00B66524" w:rsidRDefault="00000000">
      <w:r>
        <w:t>Class 10th, Hanuman Prasad Dhanuka Vrindavan</w:t>
      </w:r>
      <w:r>
        <w:br/>
        <w:t>04/2019 – 04/2020</w:t>
      </w:r>
    </w:p>
    <w:p w:rsidR="00B66524" w:rsidRDefault="00000000">
      <w:pPr>
        <w:pStyle w:val="Heading1"/>
      </w:pPr>
      <w:r>
        <w:t>PROJECTS</w:t>
      </w:r>
    </w:p>
    <w:p w:rsidR="00B66524" w:rsidRDefault="00000000">
      <w:r>
        <w:t>LUMOS App</w:t>
      </w:r>
      <w:r>
        <w:br/>
        <w:t>- Developed a handwriting-to-text conversion app</w:t>
      </w:r>
      <w:r>
        <w:br/>
        <w:t>- Created a project based on Python and connected SQL for sport club data management</w:t>
      </w:r>
    </w:p>
    <w:p w:rsidR="00B66524" w:rsidRDefault="00000000">
      <w:pPr>
        <w:pStyle w:val="Heading1"/>
      </w:pPr>
      <w:r>
        <w:t>KEY ACHIEVEMENTS</w:t>
      </w:r>
    </w:p>
    <w:p w:rsidR="00211EB0" w:rsidRDefault="00000000" w:rsidP="00211EB0">
      <w:pPr>
        <w:pStyle w:val="NoSpacing"/>
      </w:pPr>
      <w:r>
        <w:t>Improved App Accuracy: Increased app accuracy by 25% through algorithm optimization</w:t>
      </w:r>
    </w:p>
    <w:p w:rsidR="00211EB0" w:rsidRDefault="00000000" w:rsidP="00211EB0">
      <w:pPr>
        <w:pStyle w:val="NoSpacing"/>
      </w:pPr>
      <w:r>
        <w:t>High Academic Performance: Achieved a CGPA of 8.</w:t>
      </w:r>
      <w:r w:rsidR="00211EB0">
        <w:t>91</w:t>
      </w:r>
      <w:r>
        <w:t xml:space="preserve"> in B.Tech</w:t>
      </w:r>
    </w:p>
    <w:p w:rsidR="00211EB0" w:rsidRDefault="00000000" w:rsidP="00211EB0">
      <w:pPr>
        <w:pStyle w:val="NoSpacing"/>
      </w:pPr>
      <w:r>
        <w:t>Team Project Leadership: Led a team of 5 to develop innovative AI projects</w:t>
      </w:r>
    </w:p>
    <w:p w:rsidR="00211EB0" w:rsidRDefault="00211EB0" w:rsidP="00211EB0">
      <w:pPr>
        <w:pStyle w:val="NoSpacing"/>
      </w:pPr>
      <w:r>
        <w:t xml:space="preserve">Certified in Internet of things course offered by Nptel with being in the top 2% </w:t>
      </w:r>
    </w:p>
    <w:p w:rsidR="00211EB0" w:rsidRDefault="00211EB0" w:rsidP="00211EB0">
      <w:pPr>
        <w:pStyle w:val="NoSpacing"/>
      </w:pPr>
      <w:r>
        <w:t>Certified in Cloud computing course offered by Nptel</w:t>
      </w:r>
    </w:p>
    <w:p w:rsidR="00211EB0" w:rsidRDefault="00211EB0" w:rsidP="00211EB0">
      <w:pPr>
        <w:pStyle w:val="NoSpacing"/>
      </w:pPr>
      <w:r>
        <w:t>Completed DSA 100 days of coding challenge successfully</w:t>
      </w:r>
    </w:p>
    <w:p w:rsidR="00B66524" w:rsidRDefault="00000000">
      <w:pPr>
        <w:pStyle w:val="Heading1"/>
      </w:pPr>
      <w:r>
        <w:t>SKILLS</w:t>
      </w:r>
    </w:p>
    <w:p w:rsidR="00B66524" w:rsidRDefault="00000000">
      <w:r>
        <w:t>Languages: HTML, Python, SQL</w:t>
      </w:r>
      <w:r w:rsidR="00211EB0">
        <w:t>,C++</w:t>
      </w:r>
      <w:r>
        <w:br/>
        <w:t xml:space="preserve">Tools: </w:t>
      </w:r>
      <w:r w:rsidR="00211EB0">
        <w:t xml:space="preserve">Python libraries like kivy ,OpenCV (used in app development) </w:t>
      </w:r>
    </w:p>
    <w:p w:rsidR="00B66524" w:rsidRDefault="00000000">
      <w:pPr>
        <w:pStyle w:val="Heading1"/>
      </w:pPr>
      <w:r>
        <w:t>LANGUAGES</w:t>
      </w:r>
    </w:p>
    <w:p w:rsidR="00B66524" w:rsidRDefault="00000000">
      <w:r>
        <w:t>English - Advanced</w:t>
      </w:r>
      <w:r>
        <w:br/>
        <w:t>Hindi - Advanced</w:t>
      </w:r>
    </w:p>
    <w:p w:rsidR="00B66524" w:rsidRDefault="00000000">
      <w:pPr>
        <w:pStyle w:val="Heading1"/>
      </w:pPr>
      <w:r>
        <w:lastRenderedPageBreak/>
        <w:t>INTERESTS</w:t>
      </w:r>
    </w:p>
    <w:p w:rsidR="00B66524" w:rsidRDefault="00000000">
      <w:r>
        <w:t>Reading books, Listening to music, Writing</w:t>
      </w:r>
    </w:p>
    <w:sectPr w:rsidR="00B665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8F79E9"/>
    <w:multiLevelType w:val="hybridMultilevel"/>
    <w:tmpl w:val="80C22DFE"/>
    <w:lvl w:ilvl="0" w:tplc="517E9F32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AB31A29"/>
    <w:multiLevelType w:val="hybridMultilevel"/>
    <w:tmpl w:val="9E9C5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83046"/>
    <w:multiLevelType w:val="hybridMultilevel"/>
    <w:tmpl w:val="A55A147E"/>
    <w:lvl w:ilvl="0" w:tplc="517E9F32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837C09"/>
    <w:multiLevelType w:val="hybridMultilevel"/>
    <w:tmpl w:val="E934130C"/>
    <w:lvl w:ilvl="0" w:tplc="517E9F32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759BB"/>
    <w:multiLevelType w:val="hybridMultilevel"/>
    <w:tmpl w:val="6D0AA47A"/>
    <w:lvl w:ilvl="0" w:tplc="517E9F32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887963">
    <w:abstractNumId w:val="8"/>
  </w:num>
  <w:num w:numId="2" w16cid:durableId="606232159">
    <w:abstractNumId w:val="6"/>
  </w:num>
  <w:num w:numId="3" w16cid:durableId="811484792">
    <w:abstractNumId w:val="5"/>
  </w:num>
  <w:num w:numId="4" w16cid:durableId="489831706">
    <w:abstractNumId w:val="4"/>
  </w:num>
  <w:num w:numId="5" w16cid:durableId="893392244">
    <w:abstractNumId w:val="7"/>
  </w:num>
  <w:num w:numId="6" w16cid:durableId="116072742">
    <w:abstractNumId w:val="3"/>
  </w:num>
  <w:num w:numId="7" w16cid:durableId="815292636">
    <w:abstractNumId w:val="2"/>
  </w:num>
  <w:num w:numId="8" w16cid:durableId="2050063139">
    <w:abstractNumId w:val="1"/>
  </w:num>
  <w:num w:numId="9" w16cid:durableId="252201418">
    <w:abstractNumId w:val="0"/>
  </w:num>
  <w:num w:numId="10" w16cid:durableId="1006907611">
    <w:abstractNumId w:val="10"/>
  </w:num>
  <w:num w:numId="11" w16cid:durableId="169105564">
    <w:abstractNumId w:val="12"/>
  </w:num>
  <w:num w:numId="12" w16cid:durableId="1826778769">
    <w:abstractNumId w:val="9"/>
  </w:num>
  <w:num w:numId="13" w16cid:durableId="688062556">
    <w:abstractNumId w:val="13"/>
  </w:num>
  <w:num w:numId="14" w16cid:durableId="4245706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EB0"/>
    <w:rsid w:val="0029639D"/>
    <w:rsid w:val="00326F90"/>
    <w:rsid w:val="00AA1D8D"/>
    <w:rsid w:val="00B47730"/>
    <w:rsid w:val="00B66524"/>
    <w:rsid w:val="00CB0664"/>
    <w:rsid w:val="00E257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C4210F"/>
  <w14:defaultImageDpi w14:val="300"/>
  <w15:docId w15:val="{ACC86204-D107-468D-BC9E-DEA375A8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Akanksha Shrivastava</cp:lastModifiedBy>
  <cp:revision>3</cp:revision>
  <dcterms:created xsi:type="dcterms:W3CDTF">2013-12-23T23:15:00Z</dcterms:created>
  <dcterms:modified xsi:type="dcterms:W3CDTF">2025-05-24T04:22:00Z</dcterms:modified>
  <cp:category/>
</cp:coreProperties>
</file>